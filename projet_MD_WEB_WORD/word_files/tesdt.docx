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1. Structures conditionnelles et répétitives</w:t>
      </w:r>
    </w:p>
    <w:p/>
    <w:p>
      <w:r>
        <w:t>## 1.1. Instructions `if/else` et opérateurs logiques</w:t>
      </w:r>
    </w:p>
    <w:p/>
    <w:p>
      <w:r>
        <w:t>```python</w:t>
      </w:r>
    </w:p>
    <w:p>
      <w:r>
        <w:t>if condition1:</w:t>
      </w:r>
    </w:p>
    <w:p>
      <w:r>
        <w:t xml:space="preserve">    # Instructions si condition1 vraie</w:t>
      </w:r>
    </w:p>
    <w:p>
      <w:r>
        <w:t>elif condition2:</w:t>
      </w:r>
    </w:p>
    <w:p>
      <w:r>
        <w:t xml:space="preserve">    # Instructions si condition2 vraie</w:t>
      </w:r>
    </w:p>
    <w:p>
      <w:r>
        <w:t>else:</w:t>
      </w:r>
    </w:p>
    <w:p>
      <w:r>
        <w:t xml:space="preserve">    # Instructions si aucune condition vraie</w:t>
      </w:r>
    </w:p>
    <w:p>
      <w:r>
        <w:t>```</w:t>
      </w:r>
    </w:p>
    <w:p/>
    <w:p>
      <w:r>
        <w:t>Opérateurs logiques : `and`, `or`, `not`</w:t>
      </w:r>
    </w:p>
    <w:p/>
    <w:p>
      <w:r>
        <w:t>## 1.2. Boucles `for` et `while`</w:t>
      </w:r>
    </w:p>
    <w:p/>
    <w:p>
      <w:r>
        <w:t>```python</w:t>
      </w:r>
    </w:p>
    <w:p>
      <w:r>
        <w:t>for element in sequence:</w:t>
      </w:r>
    </w:p>
    <w:p>
      <w:r>
        <w:t xml:space="preserve">    # Instructions exécutées pour chaque élément de la séquence</w:t>
      </w:r>
    </w:p>
    <w:p/>
    <w:p>
      <w:r>
        <w:t>while condition:</w:t>
      </w:r>
    </w:p>
    <w:p>
      <w:r>
        <w:t xml:space="preserve">    # Instructions exécutées tant que la condition est vraie</w:t>
      </w:r>
    </w:p>
    <w:p>
      <w:r>
        <w:t>```</w:t>
      </w:r>
    </w:p>
    <w:p/>
    <w:p>
      <w:r>
        <w:t>## 1.3. Instructions de contrôle de boucle</w:t>
      </w:r>
    </w:p>
    <w:p/>
    <w:p>
      <w:r>
        <w:t>- `break` : sortir de la boucle</w:t>
      </w:r>
    </w:p>
    <w:p>
      <w:r>
        <w:t>- `continue` : passer à l'itération suivante</w:t>
      </w:r>
    </w:p>
    <w:p>
      <w:r>
        <w:t>- `else` dans les boucles : instructions exécutées si la boucle se termine normalement (sans `break`)</w:t>
      </w:r>
    </w:p>
    <w:p>
      <w:r>
        <w:t>```python</w:t>
      </w:r>
    </w:p>
    <w:p>
      <w:r>
        <w:t>for element in sequence:</w:t>
      </w:r>
    </w:p>
    <w:p>
      <w:r>
        <w:t xml:space="preserve">    if condition:</w:t>
      </w:r>
    </w:p>
    <w:p>
      <w:r>
        <w:t xml:space="preserve">        break  # Sortir de la boucle</w:t>
      </w:r>
    </w:p>
    <w:p>
      <w:r>
        <w:t xml:space="preserve">    if condition:</w:t>
      </w:r>
    </w:p>
    <w:p>
      <w:r>
        <w:t xml:space="preserve">        continue  # Passer à l'itération suivante</w:t>
      </w:r>
    </w:p>
    <w:p>
      <w:r>
        <w:t>else:</w:t>
      </w:r>
    </w:p>
    <w:p>
      <w:r>
        <w:t xml:space="preserve">    # Instructions si la boucle se termine normalement</w:t>
      </w:r>
    </w:p>
    <w:p>
      <w:r>
        <w:t>```</w:t>
      </w:r>
    </w:p>
    <w:p/>
    <w:p>
      <w:r>
        <w:t># 2. Chaînes de caractères</w:t>
      </w:r>
    </w:p>
    <w:p/>
    <w:p>
      <w:r>
        <w:t>## 2.1. Opérations de base sur les chaînes</w:t>
      </w:r>
    </w:p>
    <w:p/>
    <w:p>
      <w:r>
        <w:t>```python</w:t>
      </w:r>
    </w:p>
    <w:p>
      <w:r>
        <w:t>len(chaine)  # Longueur de la chaîne</w:t>
      </w:r>
    </w:p>
    <w:p>
      <w:r>
        <w:t>chaine1 + chaine2  # Concaténation</w:t>
      </w:r>
    </w:p>
    <w:p>
      <w:r>
        <w:t>chaine[i:j]  # Slicing (sous-chaîne de i à j exclu)</w:t>
      </w:r>
    </w:p>
    <w:p>
      <w:r>
        <w:t>```</w:t>
      </w:r>
    </w:p>
    <w:p/>
    <w:p>
      <w:r>
        <w:t>## 2.2. Méthodes courantes</w:t>
      </w:r>
    </w:p>
    <w:p/>
    <w:p>
      <w:r>
        <w:t>```python</w:t>
      </w:r>
    </w:p>
    <w:p>
      <w:r>
        <w:t>chaine.split(separateur)  # Séparer la chaîne</w:t>
      </w:r>
    </w:p>
    <w:p>
      <w:r>
        <w:t>separateur.join(liste_chaines)  # Joindre une liste de chaînes</w:t>
      </w:r>
    </w:p>
    <w:p>
      <w:r>
        <w:t>chaine.replace(chaine1, chaine2)  # Remplacer chaine1 par chaine2</w:t>
      </w:r>
    </w:p>
    <w:p>
      <w:r>
        <w:t>chaine.upper()  # Convertir en majuscules</w:t>
      </w:r>
    </w:p>
    <w:p>
      <w:r>
        <w:t>chaine.lower()  # Convertir en minuscules</w:t>
      </w:r>
    </w:p>
    <w:p>
      <w:r>
        <w:t>```</w:t>
      </w:r>
    </w:p>
    <w:p/>
    <w:p>
      <w:r>
        <w:t>## 2.3. F-strings et formatage</w:t>
      </w:r>
    </w:p>
    <w:p/>
    <w:p>
      <w:r>
        <w:t>```python</w:t>
      </w:r>
    </w:p>
    <w:p>
      <w:r>
        <w:t>nom = "Alice"</w:t>
      </w:r>
    </w:p>
    <w:p>
      <w:r>
        <w:t>age = 25</w:t>
      </w:r>
    </w:p>
    <w:p>
      <w:r>
        <w:t>f"Bonjour, je m'appelle {nom} et j'ai {age} ans."</w:t>
      </w:r>
    </w:p>
    <w:p>
      <w:r>
        <w:t>"Bonjour, je m'appelle {} et j'ai {} ans.".format(nom, age)</w:t>
      </w:r>
    </w:p>
    <w:p>
      <w:r>
        <w:t>"Bonjour, je m'appelle {0} et j'ai {1} ans.".format(nom, age)</w:t>
      </w:r>
    </w:p>
    <w:p>
      <w:r>
        <w:t>```</w:t>
      </w:r>
    </w:p>
    <w:p/>
    <w:p>
      <w:r>
        <w:t># 3. Listes</w:t>
      </w:r>
    </w:p>
    <w:p/>
    <w:p>
      <w:r>
        <w:t>## 3.1. Création et manipulation de listes</w:t>
      </w:r>
    </w:p>
    <w:p/>
    <w:p>
      <w:r>
        <w:t>```python</w:t>
      </w:r>
    </w:p>
    <w:p>
      <w:r>
        <w:t>liste = [element1, element2, element3]</w:t>
      </w:r>
    </w:p>
    <w:p>
      <w:r>
        <w:t>liste[i]  # Accéder à l'élément d'index i</w:t>
      </w:r>
    </w:p>
    <w:p>
      <w:r>
        <w:t>liste[i:j]  # Slicing (sous-liste de i à j exclu)</w:t>
      </w:r>
    </w:p>
    <w:p>
      <w:r>
        <w:t>```</w:t>
      </w:r>
    </w:p>
    <w:p/>
    <w:p>
      <w:r>
        <w:t>## 3.2. Méthodes courantes</w:t>
      </w:r>
    </w:p>
    <w:p/>
    <w:p>
      <w:r>
        <w:t>```python</w:t>
      </w:r>
    </w:p>
    <w:p>
      <w:r>
        <w:t>liste.append(element)  # Ajouter un élément à la fin</w:t>
      </w:r>
    </w:p>
    <w:p>
      <w:r>
        <w:t>liste.remove(element)  # Supprimer la première occurrence de l'élément</w:t>
      </w:r>
    </w:p>
    <w:p>
      <w:r>
        <w:t>liste.sort()  # Trier la liste</w:t>
      </w:r>
    </w:p>
    <w:p>
      <w:r>
        <w:t>liste.reverse()  # Inverser la liste</w:t>
      </w:r>
    </w:p>
    <w:p>
      <w:r>
        <w:t>liste.index(element)  # Renvoyer l'index de la première occurrence</w:t>
      </w:r>
    </w:p>
    <w:p>
      <w:r>
        <w:t>```</w:t>
      </w:r>
    </w:p>
    <w:p/>
    <w:p>
      <w:r>
        <w:t>## 3.3. List comprehensions</w:t>
      </w:r>
    </w:p>
    <w:p/>
    <w:p>
      <w:r>
        <w:t>```python</w:t>
      </w:r>
    </w:p>
    <w:p>
      <w:r>
        <w:t>nombres_carres = [i**2 for i in range(10)]</w:t>
      </w:r>
    </w:p>
    <w:p>
      <w:r>
        <w:t>nombres_pairs = [i for i in range(10) if i % 2 == 0]</w:t>
      </w:r>
    </w:p>
    <w:p>
      <w:r>
        <w:t>```</w:t>
      </w:r>
    </w:p>
    <w:p/>
    <w:p>
      <w:r>
        <w:t># 4. Dictionnaires</w:t>
      </w:r>
    </w:p>
    <w:p/>
    <w:p>
      <w:r>
        <w:t>## 4.1. Création et manipulation de dictionnaires</w:t>
      </w:r>
    </w:p>
    <w:p/>
    <w:p>
      <w:r>
        <w:t>```python</w:t>
      </w:r>
    </w:p>
    <w:p>
      <w:r>
        <w:t>dico = {cle1: valeur1, cle2: valeur2, cle3: valeur3}</w:t>
      </w:r>
    </w:p>
    <w:p>
      <w:r>
        <w:t>dico[cle]  # Accéder à la valeur correspondant à la clé</w:t>
      </w:r>
    </w:p>
    <w:p>
      <w:r>
        <w:t>```</w:t>
      </w:r>
    </w:p>
    <w:p/>
    <w:p>
      <w:r>
        <w:t>## 4.2. Méthodes courantes</w:t>
      </w:r>
    </w:p>
    <w:p/>
    <w:p>
      <w:r>
        <w:t>```python</w:t>
      </w:r>
    </w:p>
    <w:p>
      <w:r>
        <w:t>dico.keys()  # Renvoyer la liste des clés</w:t>
      </w:r>
    </w:p>
    <w:p>
      <w:r>
        <w:t>dico.values()  # Renvoyer la liste des valeurs</w:t>
      </w:r>
    </w:p>
    <w:p>
      <w:r>
        <w:t>dico.items()  # Renvoyer la liste des couples (clé, valeur)</w:t>
      </w:r>
    </w:p>
    <w:p>
      <w:r>
        <w:t>dico.get(cle, valeur_defaut)  # Renvoyer la valeur ou la valeur par défaut</w:t>
      </w:r>
    </w:p>
    <w:p>
      <w:r>
        <w:t>```</w:t>
      </w:r>
    </w:p>
    <w:p/>
    <w:p>
      <w:r>
        <w:t>## 4.3. Boucles sur les dictionnaires</w:t>
      </w:r>
    </w:p>
    <w:p/>
    <w:p>
      <w:r>
        <w:t>```python</w:t>
      </w:r>
    </w:p>
    <w:p>
      <w:r>
        <w:t>for cle, valeur in dico.items():</w:t>
      </w:r>
    </w:p>
    <w:p>
      <w:r>
        <w:t xml:space="preserve">    # Instructions exécutées pour chaque paire clé-valeur</w:t>
      </w:r>
    </w:p>
    <w:p>
      <w:r>
        <w:t>```</w:t>
      </w:r>
    </w:p>
    <w:p/>
    <w:p>
      <w:r>
        <w:t># 5. Procédures et fonctions</w:t>
      </w:r>
    </w:p>
    <w:p/>
    <w:p>
      <w:r>
        <w:t>## 5.1. Définir des fonctions avec `def`</w:t>
      </w:r>
    </w:p>
    <w:p/>
    <w:p>
      <w:r>
        <w:t>```python</w:t>
      </w:r>
    </w:p>
    <w:p>
      <w:r>
        <w:t>def nom_fonction(parametre1, parametre2=default):</w:t>
      </w:r>
    </w:p>
    <w:p>
      <w:r>
        <w:t xml:space="preserve">    # Instructions de la fonction</w:t>
      </w:r>
    </w:p>
    <w:p>
      <w:r>
        <w:t xml:space="preserve">    return valeur  # Renvoyer une valeur</w:t>
      </w:r>
    </w:p>
    <w:p>
      <w:r>
        <w:t>```</w:t>
      </w:r>
    </w:p>
    <w:p/>
    <w:p>
      <w:r>
        <w:t>## 5.2. Paramètres</w:t>
      </w:r>
    </w:p>
    <w:p/>
    <w:p>
      <w:r>
        <w:t>- Paramètres obligatoires : `def fonction(param1, param2):`</w:t>
      </w:r>
    </w:p>
    <w:p>
      <w:r>
        <w:t>- Paramètres optionnels : `def fonction(param1, param2=default):`</w:t>
      </w:r>
    </w:p>
    <w:p>
      <w:r>
        <w:t>- `*args` : liste d'arguments positionnels</w:t>
      </w:r>
    </w:p>
    <w:p>
      <w:r>
        <w:t>- `**kwargs` : dictionnaire d'arguments nommés</w:t>
      </w:r>
    </w:p>
    <w:p/>
    <w:p>
      <w:r>
        <w:t>## 5.3. Valeurs de retour et portée des variables</w:t>
      </w:r>
    </w:p>
    <w:p/>
    <w:p>
      <w:r>
        <w:t>- `return` : renvoyer une valeur</w:t>
      </w:r>
    </w:p>
    <w:p>
      <w:r>
        <w:t>- Variables locales : définies à l'intérieur d'une fonction</w:t>
      </w:r>
    </w:p>
    <w:p>
      <w:r>
        <w:t>- Variables globales : définies à l'extérieur des fonctions</w:t>
      </w:r>
    </w:p>
    <w:p/>
    <w:p>
      <w:r>
        <w:t># 6. Manipulation des fichiers</w:t>
      </w:r>
    </w:p>
    <w:p/>
    <w:p>
      <w:r>
        <w:t>## 6.1. Ouverture et fermeture de fichiers</w:t>
      </w:r>
    </w:p>
    <w:p/>
    <w:p>
      <w:r>
        <w:t>```python</w:t>
      </w:r>
    </w:p>
    <w:p>
      <w:r>
        <w:t>fichier = open("chemin/vers/fichier", mode)</w:t>
      </w:r>
    </w:p>
    <w:p>
      <w:r>
        <w:t>fichier.close()</w:t>
      </w:r>
    </w:p>
    <w:p>
      <w:r>
        <w:t>```</w:t>
      </w:r>
    </w:p>
    <w:p/>
    <w:p>
      <w:r>
        <w:t>## 6.2. Modes d'ouverture</w:t>
      </w:r>
    </w:p>
    <w:p/>
    <w:p>
      <w:r>
        <w:t>- `r` : lecture seule</w:t>
      </w:r>
    </w:p>
    <w:p>
      <w:r>
        <w:t>- `w` : écriture (crée un nouveau fichier ou écrase le contenu)</w:t>
      </w:r>
    </w:p>
    <w:p>
      <w:r>
        <w:t>- `a` : ajout (écriture à la fin du fichier)</w:t>
      </w:r>
    </w:p>
    <w:p>
      <w:r>
        <w:t>- `r+` : lecture et écriture</w:t>
      </w:r>
    </w:p>
    <w:p/>
    <w:p>
      <w:r>
        <w:t>## 6.3. Lecture et écriture dans les fichiers</w:t>
      </w:r>
    </w:p>
    <w:p/>
    <w:p>
      <w:r>
        <w:t>```python</w:t>
      </w:r>
    </w:p>
    <w:p>
      <w:r>
        <w:t>fichier.read()  # Lire le contenu du fichier</w:t>
      </w:r>
    </w:p>
    <w:p>
      <w:r>
        <w:t>fichier.readline()  # Lire une ligne du fichier</w:t>
      </w:r>
    </w:p>
    <w:p>
      <w:r>
        <w:t>fichier.write(chaine)  # Écrire une chaîne dans le fichier</w:t>
      </w:r>
    </w:p>
    <w:p>
      <w:r>
        <w:t>```</w:t>
      </w:r>
    </w:p>
    <w:p/>
    <w:p>
      <w:r>
        <w:t>## 6.4. Gestion des fichiers avec `with`</w:t>
      </w:r>
    </w:p>
    <w:p/>
    <w:p>
      <w:r>
        <w:t>```python</w:t>
      </w:r>
    </w:p>
    <w:p>
      <w:r>
        <w:t>with open("fichier.txt", "r") as fichier:</w:t>
      </w:r>
    </w:p>
    <w:p>
      <w:r>
        <w:t xml:space="preserve">    contenu = fichier.read()</w:t>
      </w:r>
    </w:p>
    <w:p>
      <w:r>
        <w:t># Le fichier est automatiquement fermé à la fin du bloc with</w:t>
      </w:r>
    </w:p>
    <w:p>
      <w:r>
        <w:t>```</w:t>
      </w:r>
    </w:p>
    <w:p/>
    <w:p>
      <w:r>
        <w:t># 7. Outils pratiques</w:t>
      </w:r>
    </w:p>
    <w:p/>
    <w:p>
      <w:r>
        <w:t>## 7.1. Fonctions intégrées</w:t>
      </w:r>
    </w:p>
    <w:p/>
    <w:p>
      <w:r>
        <w:t>- `range(n)` : générer une séquence de 0 à n-1</w:t>
      </w:r>
    </w:p>
    <w:p>
      <w:r>
        <w:t>- `enumerate(sequence)` : itérer sur une séquence avec un index</w:t>
      </w:r>
    </w:p>
    <w:p>
      <w:r>
        <w:t>- `zip(seq1, seq2)` : grouper les éléments de deux séquences</w:t>
      </w:r>
    </w:p>
    <w:p>
      <w:r>
        <w:t>- `map(fonction, sequence)` : appliquer une fonction à chaque élément</w:t>
      </w:r>
    </w:p>
    <w:p>
      <w:r>
        <w:t>- `filter(fonction, sequence)` : filtrer les éléments d'une séquence</w:t>
      </w:r>
    </w:p>
    <w:p/>
    <w:p>
      <w:r>
        <w:t>## 7.2. Gestion des erreurs avec `try/except`</w:t>
      </w:r>
    </w:p>
    <w:p/>
    <w:p>
      <w:r>
        <w:t>```python</w:t>
      </w:r>
    </w:p>
    <w:p>
      <w:r>
        <w:t>try:</w:t>
      </w:r>
    </w:p>
    <w:p>
      <w:r>
        <w:t xml:space="preserve">    # Instructions susceptibles de provoquer une erreur</w:t>
      </w:r>
    </w:p>
    <w:p>
      <w:r>
        <w:t>except TypeErreur as err:</w:t>
      </w:r>
    </w:p>
    <w:p>
      <w:r>
        <w:t xml:space="preserve">    # Instructions exécutées en cas d'erreur de type TypeErreur</w:t>
      </w:r>
    </w:p>
    <w:p>
      <w:r>
        <w:t>except (Type1, Type2) as err:</w:t>
      </w:r>
    </w:p>
    <w:p>
      <w:r>
        <w:t xml:space="preserve">    # Instructions exécutées en cas d'erreur de type Type1 ou Type2</w:t>
      </w:r>
    </w:p>
    <w:p>
      <w:r>
        <w:t>except Exception as err:</w:t>
      </w:r>
    </w:p>
    <w:p>
      <w:r>
        <w:t xml:space="preserve">    # Instructions exécutées en cas d'erreur quel que soit le type</w:t>
      </w:r>
    </w:p>
    <w:p>
      <w:r>
        <w:t>else:</w:t>
      </w:r>
    </w:p>
    <w:p>
      <w:r>
        <w:t xml:space="preserve">    # Instructions exécutées si aucune erreur n'est levée</w:t>
      </w:r>
    </w:p>
    <w:p>
      <w:r>
        <w:t>finally:</w:t>
      </w:r>
    </w:p>
    <w:p>
      <w:r>
        <w:t xml:space="preserve">    # Instructions exécutées à la fin, qu'il y ait eu une erreur ou non</w:t>
      </w:r>
    </w:p>
    <w:p>
      <w:r>
        <w:t>```</w:t>
      </w:r>
    </w:p>
    <w:p/>
    <w:p>
      <w:r>
        <w:t>## 7.3. Importation de modules</w:t>
      </w:r>
    </w:p>
    <w:p/>
    <w:p>
      <w:r>
        <w:t>```python</w:t>
      </w:r>
    </w:p>
    <w:p>
      <w:r>
        <w:t>import module</w:t>
      </w:r>
    </w:p>
    <w:p>
      <w:r>
        <w:t>from module import fonction</w:t>
      </w:r>
    </w:p>
    <w:p>
      <w:r>
        <w:t>from module import classe</w:t>
      </w:r>
    </w:p>
    <w:p>
      <w:r>
        <w:t>import module as alias</w:t>
      </w:r>
    </w:p>
    <w:p>
      <w:r>
        <w:t>from package.module import fonction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